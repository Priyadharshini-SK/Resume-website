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PRIYADHARSHINI S.K</w:t>
      </w:r>
    </w:p>
    <w:p>
      <w:pPr>
        <w:jc w:val="center"/>
      </w:pPr>
      <w:r>
        <w:t>B.Tech Information Technology Student</w:t>
      </w:r>
    </w:p>
    <w:p>
      <w:pPr>
        <w:pStyle w:val="Heading2"/>
      </w:pPr>
      <w:r>
        <w:t>CONTACT</w:t>
      </w:r>
    </w:p>
    <w:p>
      <w:r>
        <w:t>📞 Phone: 9894456274</w:t>
        <w:br/>
        <w:t>📧 Email: priyadharshinisk06@gmail.com</w:t>
        <w:br/>
        <w:t>📍 Address: Krishnagiri – 635001</w:t>
        <w:br/>
        <w:t>🔗 GitHub: https://github.com/Priyadharshini-SK</w:t>
        <w:br/>
        <w:t>🔗 LinkedIn: https://www.linkedin.com/in/priyadharshini-senthilkumar</w:t>
      </w:r>
    </w:p>
    <w:p>
      <w:pPr>
        <w:pStyle w:val="Heading2"/>
      </w:pPr>
      <w:r>
        <w:t>PROFILE</w:t>
      </w:r>
    </w:p>
    <w:p>
      <w:r>
        <w:t>A dedicated and enthusiastic B.Tech Information Technology student entering 3rd year, with a strong interest in Cloud, DevOps, and Python. A fast learner, team player, and passionate about gaining practical experience and contributing to the IT industry.</w:t>
      </w:r>
    </w:p>
    <w:p>
      <w:pPr>
        <w:pStyle w:val="Heading2"/>
      </w:pPr>
      <w:r>
        <w:t>EDUCATION</w:t>
      </w:r>
    </w:p>
    <w:p>
      <w:r>
        <w:t>B.Tech – Information Technology (2023–2027)</w:t>
        <w:br/>
        <w:t>Jeppiaar Engineering College, Chennai</w:t>
        <w:br/>
        <w:t>CGPA: 8.68 (First 3 Semesters)</w:t>
        <w:br/>
        <w:br/>
        <w:t>HSC – 12th Grade (2022–2023)</w:t>
        <w:br/>
        <w:t>St. Ann’s Girls HSS, Krishnagiri</w:t>
        <w:br/>
        <w:t>Percentage: 70%</w:t>
        <w:br/>
        <w:br/>
        <w:t>SSLC – 10th Grade (2020–2021)</w:t>
        <w:br/>
        <w:t>St. Ann’s Girls HSS, Krishnagiri</w:t>
        <w:br/>
        <w:t>Percentage: 100%</w:t>
      </w:r>
    </w:p>
    <w:p>
      <w:pPr>
        <w:pStyle w:val="Heading2"/>
      </w:pPr>
      <w:r>
        <w:t>TECHNICAL SKILLS</w:t>
      </w:r>
    </w:p>
    <w:p>
      <w:r>
        <w:t>• Basic Python</w:t>
        <w:br/>
        <w:t>• Basic HTML, CSS</w:t>
        <w:br/>
        <w:t>• Basic Data Structures and Algorithms (DSA)</w:t>
      </w:r>
    </w:p>
    <w:p>
      <w:pPr>
        <w:pStyle w:val="Heading2"/>
      </w:pPr>
      <w:r>
        <w:t>PROJECT</w:t>
      </w:r>
    </w:p>
    <w:p>
      <w:r>
        <w:t>Project: NM – Quality Control in Manufacturing</w:t>
        <w:br/>
        <w:t>• Objective: Reduced surface defects in metal car body panels.</w:t>
        <w:br/>
        <w:t>• Approach: Analyzed workflows, identified defect sources.</w:t>
        <w:br/>
        <w:t>• Tools Used: SPC, Six Sigma, Computer Vision, MES.</w:t>
        <w:br/>
        <w:t>• Result: Reduced defect rate from 2.5% to below 1%.</w:t>
      </w:r>
    </w:p>
    <w:p>
      <w:pPr>
        <w:pStyle w:val="Heading2"/>
      </w:pPr>
      <w:r>
        <w:t>WORKSHOPS</w:t>
      </w:r>
    </w:p>
    <w:p>
      <w:r>
        <w:t>• AR-VR Model – Jeppiaar Engineering College</w:t>
        <w:br/>
        <w:t>• Artificial Intelligence and Neural Network – Jeppiaar Engineering College</w:t>
        <w:br/>
        <w:t>• Cyber Security – Online Workshop</w:t>
      </w:r>
    </w:p>
    <w:p>
      <w:pPr>
        <w:pStyle w:val="Heading2"/>
      </w:pPr>
      <w:r>
        <w:t>STRENGTHS</w:t>
      </w:r>
    </w:p>
    <w:p>
      <w:r>
        <w:t>• Strong Work Ethic</w:t>
        <w:br/>
        <w:t>• Fast Learner</w:t>
        <w:br/>
        <w:t>• Ability to Work in a Team</w:t>
        <w:br/>
        <w:t>• Leadership</w:t>
      </w:r>
    </w:p>
    <w:p>
      <w:pPr>
        <w:pStyle w:val="Heading2"/>
      </w:pPr>
      <w:r>
        <w:t>LANGUAGES</w:t>
      </w:r>
    </w:p>
    <w:p>
      <w:r>
        <w:t>• Tamil</w:t>
        <w:br/>
        <w:t>• English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